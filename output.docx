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72"/>
        </w:rPr>
        <w:t xml:space="preserve">    PW3PW4</w:t>
      </w:r>
    </w:p>
    <w:p>
      <w:r>
        <w:rPr>
          <w:sz w:val="40"/>
        </w:rPr>
        <w:t xml:space="preserve">     PW3: Choose your implementation language and:</w:t>
      </w:r>
    </w:p>
    <w:p>
      <w:r>
        <w:rPr>
          <w:sz w:val="42"/>
        </w:rPr>
        <w:t xml:space="preserve">     1 Define your Substitution Function or Use Cesar like function</w:t>
      </w:r>
    </w:p>
    <w:p>
      <w:r>
        <w:rPr>
          <w:sz w:val="42"/>
        </w:rPr>
        <w:t xml:space="preserve">     2 Implement it as a cipherdecipher function on an input of simple text.</w:t>
      </w:r>
    </w:p>
    <w:p>
      <w:r>
        <w:rPr>
          <w:sz w:val="42"/>
        </w:rPr>
        <w:t xml:space="preserve">     PW4: Extend it to file encryption. What difficulty you do face? submit it in a short report wi"</w:t>
      </w:r>
    </w:p>
    <w:p>
      <w:r>
        <w:rPr>
          <w:sz w:val="42"/>
        </w:rPr>
        <w:t xml:space="preserve">     your code</w:t>
      </w:r>
    </w:p>
    <w:p>
      <w:r>
        <w:rPr>
          <w:sz w:val="42"/>
        </w:rPr>
        <w:tab/>
        <w:t xml:space="preserve">        refer to block ciphering and implement one mode ECBCBC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